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Korean"/>
        <w:spacing w:line="240" w:lineRule="auto"/>
      </w:pPr>
      <w:r>
        <w:t>안녕</w:t>
      </w:r>
    </w:p>
    <w:p>
      <w:pPr>
        <w:pStyle w:val="English"/>
        <w:spacing w:line="240" w:lineRule="auto"/>
      </w:pPr>
      <w:r>
        <w:t xml:space="preserve">Hello </w:t>
      </w:r>
    </w:p>
    <w:p>
      <w:pPr>
        <w:pStyle w:val="Korean"/>
        <w:spacing w:line="240" w:lineRule="auto"/>
      </w:pPr>
      <w:r>
        <w:t>안녕</w:t>
      </w:r>
    </w:p>
    <w:p>
      <w:pPr>
        <w:pStyle w:val="English"/>
        <w:spacing w:line="240" w:lineRule="auto"/>
      </w:pPr>
      <w:r>
        <w:t xml:space="preserve">Hello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nglish">
    <w:name w:val="English"/>
    <w:rPr>
      <w:rFonts w:ascii="Times New Roman" w:hAnsi="Times New Roman"/>
      <w:b/>
      <w:sz w:val="22"/>
    </w:rPr>
  </w:style>
  <w:style w:type="paragraph" w:customStyle="1" w:styleId="Korean">
    <w:name w:val="Korean"/>
    <w:rPr>
      <w:rFonts w:ascii="Times New Roman" w:hAnsi="Times New Roman"/>
      <w:b w:val="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